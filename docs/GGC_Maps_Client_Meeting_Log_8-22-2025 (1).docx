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73E25" w:rsidR="003E1613" w:rsidP="00273E25" w:rsidRDefault="005B79DE" w14:paraId="77870FBE" w14:textId="77777777">
      <w:pPr>
        <w:pStyle w:val="Heading1"/>
        <w:jc w:val="center"/>
        <w:rPr>
          <w:sz w:val="36"/>
          <w:szCs w:val="36"/>
        </w:rPr>
      </w:pPr>
      <w:r w:rsidRPr="00273E25">
        <w:rPr>
          <w:sz w:val="36"/>
          <w:szCs w:val="36"/>
        </w:rPr>
        <w:t>Client Meeting Log</w:t>
      </w:r>
    </w:p>
    <w:p w:rsidRPr="00273E25" w:rsidR="00273E25" w:rsidP="00273E25" w:rsidRDefault="00273E25" w14:paraId="48199322" w14:textId="77777777"/>
    <w:p w:rsidR="003E1613" w:rsidRDefault="005B79DE" w14:paraId="1373E09D" w14:textId="77777777">
      <w:r>
        <w:t>Project: GGC Maps Revamp</w:t>
      </w:r>
    </w:p>
    <w:p w:rsidR="003E1613" w:rsidRDefault="005B79DE" w14:paraId="5F7CB2C9" w14:textId="77777777">
      <w:r>
        <w:t>Date: August 22, 2025</w:t>
      </w:r>
    </w:p>
    <w:p w:rsidR="003E1613" w:rsidRDefault="005B79DE" w14:paraId="4DE3BB5C" w14:textId="77777777">
      <w:r>
        <w:t>Time: 3:10 – 3:45 PM</w:t>
      </w:r>
    </w:p>
    <w:p w:rsidR="003E1613" w:rsidRDefault="005B79DE" w14:paraId="3497994E" w14:textId="77777777">
      <w:r>
        <w:t>Location: Online Meeting (Zoom/Chat)</w:t>
      </w:r>
    </w:p>
    <w:p w:rsidR="003E1613" w:rsidRDefault="005B79DE" w14:paraId="36E119DB" w14:textId="77777777">
      <w:r>
        <w:t>Participants:</w:t>
      </w:r>
    </w:p>
    <w:p w:rsidR="003E1613" w:rsidRDefault="005B79DE" w14:paraId="74A9BC33" w14:textId="77777777">
      <w:r>
        <w:t xml:space="preserve"> - Dr. Cengiz Gunay (Client)</w:t>
      </w:r>
    </w:p>
    <w:p w:rsidR="003E1613" w:rsidRDefault="005B79DE" w14:paraId="2EA5E1F8" w14:textId="77777777">
      <w:r>
        <w:t xml:space="preserve"> - Karen Armendariz (Team Member)</w:t>
      </w:r>
    </w:p>
    <w:p w:rsidR="003E1613" w:rsidRDefault="005B79DE" w14:paraId="2CDAC13C" w14:textId="77777777">
      <w:r>
        <w:t xml:space="preserve"> - Brendan Morrissey (Team Member)</w:t>
      </w:r>
    </w:p>
    <w:p w:rsidR="003E1613" w:rsidRDefault="005B79DE" w14:paraId="5F33E1FA" w14:textId="77777777">
      <w:pPr>
        <w:pStyle w:val="Heading2"/>
      </w:pPr>
      <w:r>
        <w:t>Purpose of Meeting</w:t>
      </w:r>
    </w:p>
    <w:p w:rsidR="003E1613" w:rsidRDefault="005B79DE" w14:paraId="64712316" w14:textId="77777777">
      <w:r>
        <w:t>To clarify project requirements for updating and modernizing the GGC Maps application.</w:t>
      </w:r>
    </w:p>
    <w:p w:rsidR="003E1613" w:rsidRDefault="005B79DE" w14:paraId="635BF914" w14:textId="77777777">
      <w:pPr>
        <w:pStyle w:val="Heading2"/>
      </w:pPr>
      <w:r>
        <w:t>Key Discussion Points</w:t>
      </w:r>
    </w:p>
    <w:p w:rsidR="003E1613" w:rsidP="00184B59" w:rsidRDefault="005B79DE" w14:paraId="5A6F584B" w14:textId="77777777">
      <w:pPr>
        <w:pStyle w:val="ListBullet"/>
        <w:spacing w:after="0" w:line="240" w:lineRule="auto"/>
      </w:pPr>
      <w:r>
        <w:t>Permissions &amp; Assets</w:t>
      </w:r>
    </w:p>
    <w:p w:rsidR="003E1613" w:rsidP="00184B59" w:rsidRDefault="005B79DE" w14:paraId="7C9B21E4" w14:textId="77777777">
      <w:pPr>
        <w:pStyle w:val="ListBullet2"/>
        <w:spacing w:after="0" w:line="240" w:lineRule="auto"/>
      </w:pPr>
      <w:r>
        <w:t>Existing GGC maps and floorplans are public resources and can be reused.</w:t>
      </w:r>
    </w:p>
    <w:p w:rsidR="003E1613" w:rsidP="00184B59" w:rsidRDefault="005B79DE" w14:paraId="66701034" w14:textId="2F0E5FC4">
      <w:pPr>
        <w:pStyle w:val="ListBullet2"/>
        <w:spacing w:after="0" w:line="240" w:lineRule="auto"/>
      </w:pPr>
      <w:r>
        <w:t>The assets (SVG maps, JSON data) should form the basis of the new project.</w:t>
      </w:r>
    </w:p>
    <w:p w:rsidR="00184B59" w:rsidP="00184B59" w:rsidRDefault="00184B59" w14:paraId="2C2D1058" w14:textId="77777777">
      <w:pPr>
        <w:pStyle w:val="ListBullet2"/>
        <w:numPr>
          <w:ilvl w:val="0"/>
          <w:numId w:val="0"/>
        </w:numPr>
        <w:spacing w:after="0" w:line="240" w:lineRule="auto"/>
        <w:ind w:left="720"/>
      </w:pPr>
    </w:p>
    <w:p w:rsidR="003E1613" w:rsidP="00184B59" w:rsidRDefault="005B79DE" w14:paraId="742A75C7" w14:textId="77777777">
      <w:pPr>
        <w:pStyle w:val="ListBullet"/>
        <w:spacing w:after="0" w:line="240" w:lineRule="auto"/>
      </w:pPr>
      <w:r>
        <w:t>Project Direction</w:t>
      </w:r>
    </w:p>
    <w:p w:rsidR="003E1613" w:rsidP="00184B59" w:rsidRDefault="005B79DE" w14:paraId="1BF539CC" w14:textId="0081DA35">
      <w:pPr>
        <w:pStyle w:val="ListBullet2"/>
        <w:spacing w:after="0" w:line="240" w:lineRule="auto"/>
        <w:rPr/>
      </w:pPr>
      <w:r w:rsidR="0BAF359E">
        <w:rPr/>
        <w:t>The current</w:t>
      </w:r>
      <w:r w:rsidR="005B79DE">
        <w:rPr/>
        <w:t xml:space="preserve"> codebase was built without a framework, making it difficult to </w:t>
      </w:r>
      <w:r w:rsidR="005B79DE">
        <w:rPr/>
        <w:t>maintain</w:t>
      </w:r>
      <w:r w:rsidR="005B79DE">
        <w:rPr/>
        <w:t>.</w:t>
      </w:r>
    </w:p>
    <w:p w:rsidR="003E1613" w:rsidP="00184B59" w:rsidRDefault="0084309B" w14:paraId="29B70D2B" w14:textId="3D704DAB">
      <w:pPr>
        <w:pStyle w:val="ListBullet2"/>
        <w:spacing w:after="0" w:line="240" w:lineRule="auto"/>
      </w:pPr>
      <w:r>
        <w:t xml:space="preserve">Clients prefer a complete rebuild from scratch using a modern framework </w:t>
      </w:r>
      <w:r w:rsidR="00184B59">
        <w:t>such as</w:t>
      </w:r>
      <w:r>
        <w:t xml:space="preserve"> React</w:t>
      </w:r>
      <w:r w:rsidR="00184B59">
        <w:t xml:space="preserve"> or</w:t>
      </w:r>
      <w:r>
        <w:t xml:space="preserve"> Vue.</w:t>
      </w:r>
    </w:p>
    <w:p w:rsidR="003E1613" w:rsidP="00184B59" w:rsidRDefault="00184B59" w14:paraId="6E80FE17" w14:textId="49B26F2C">
      <w:pPr>
        <w:pStyle w:val="ListBullet2"/>
        <w:spacing w:after="0" w:line="240" w:lineRule="auto"/>
      </w:pPr>
      <w:r>
        <w:t>The goal is to deliver a base app that replicates existing functionality in a modular, maintainable, and updated format.</w:t>
      </w:r>
    </w:p>
    <w:p w:rsidR="00184B59" w:rsidP="00184B59" w:rsidRDefault="00184B59" w14:paraId="325FCBF2" w14:textId="77777777">
      <w:pPr>
        <w:pStyle w:val="ListBullet2"/>
        <w:numPr>
          <w:ilvl w:val="0"/>
          <w:numId w:val="0"/>
        </w:numPr>
        <w:spacing w:after="0" w:line="240" w:lineRule="auto"/>
        <w:ind w:left="720"/>
      </w:pPr>
    </w:p>
    <w:p w:rsidR="003E1613" w:rsidP="00184B59" w:rsidRDefault="005B79DE" w14:paraId="65A09F88" w14:textId="77777777">
      <w:pPr>
        <w:pStyle w:val="ListBullet"/>
        <w:spacing w:after="0" w:line="240" w:lineRule="auto"/>
      </w:pPr>
      <w:r>
        <w:t>Data &amp; Technology</w:t>
      </w:r>
    </w:p>
    <w:p w:rsidR="003E1613" w:rsidP="00184B59" w:rsidRDefault="005B79DE" w14:paraId="5E1502E4" w14:textId="77777777">
      <w:pPr>
        <w:pStyle w:val="ListBullet2"/>
        <w:spacing w:after="0" w:line="240" w:lineRule="auto"/>
      </w:pPr>
      <w:r>
        <w:t>Campus maps and room data are stored in SVG and JSON files.</w:t>
      </w:r>
    </w:p>
    <w:p w:rsidR="003E1613" w:rsidP="00184B59" w:rsidRDefault="005B79DE" w14:paraId="671CC08A" w14:textId="77777777">
      <w:pPr>
        <w:pStyle w:val="ListBullet2"/>
        <w:spacing w:after="0" w:line="240" w:lineRule="auto"/>
      </w:pPr>
      <w:r>
        <w:t xml:space="preserve">No database is required since the data </w:t>
      </w:r>
      <w:r>
        <w:t>is static.</w:t>
      </w:r>
    </w:p>
    <w:p w:rsidR="003E1613" w:rsidP="00184B59" w:rsidRDefault="005B79DE" w14:paraId="5513548F" w14:textId="77777777">
      <w:pPr>
        <w:pStyle w:val="ListBullet2"/>
        <w:spacing w:after="0" w:line="240" w:lineRule="auto"/>
      </w:pPr>
      <w:r>
        <w:t>Updating maps may require using Illustrator/Inkscape and consulting past contributors.</w:t>
      </w:r>
    </w:p>
    <w:p w:rsidR="00184B59" w:rsidP="00184B59" w:rsidRDefault="00184B59" w14:paraId="7F42825A" w14:textId="77777777">
      <w:pPr>
        <w:pStyle w:val="ListBullet2"/>
        <w:numPr>
          <w:ilvl w:val="0"/>
          <w:numId w:val="0"/>
        </w:numPr>
        <w:spacing w:after="0" w:line="240" w:lineRule="auto"/>
        <w:ind w:left="720"/>
      </w:pPr>
    </w:p>
    <w:p w:rsidR="003E1613" w:rsidP="00184B59" w:rsidRDefault="005B79DE" w14:paraId="619FD767" w14:textId="77777777">
      <w:pPr>
        <w:pStyle w:val="ListBullet"/>
        <w:spacing w:after="0" w:line="240" w:lineRule="auto"/>
      </w:pPr>
      <w:r>
        <w:t>Features</w:t>
      </w:r>
    </w:p>
    <w:p w:rsidR="003E1613" w:rsidP="00184B59" w:rsidRDefault="005B79DE" w14:paraId="4C176202" w14:textId="77777777">
      <w:pPr>
        <w:pStyle w:val="ListBullet2"/>
        <w:spacing w:after="0" w:line="240" w:lineRule="auto"/>
      </w:pPr>
      <w:r>
        <w:t>Required: Same functionality as current app, rebuilt on a framework.</w:t>
      </w:r>
    </w:p>
    <w:p w:rsidR="003E1613" w:rsidP="00184B59" w:rsidRDefault="005B79DE" w14:paraId="3817CD87" w14:textId="77777777">
      <w:pPr>
        <w:pStyle w:val="ListBullet2"/>
        <w:spacing w:after="0" w:line="240" w:lineRule="auto"/>
      </w:pPr>
      <w:r>
        <w:t>Optional (enhancements, not required):</w:t>
      </w:r>
    </w:p>
    <w:p w:rsidR="003E1613" w:rsidP="00184B59" w:rsidRDefault="005B79DE" w14:paraId="043495FA" w14:textId="77777777">
      <w:pPr>
        <w:pStyle w:val="ListBullet2"/>
        <w:spacing w:after="0" w:line="240" w:lineRule="auto"/>
      </w:pPr>
      <w:r>
        <w:t xml:space="preserve"> - Accessibility overlays (elevators, ramps, entrances).</w:t>
      </w:r>
    </w:p>
    <w:p w:rsidR="003E1613" w:rsidP="00184B59" w:rsidRDefault="005B79DE" w14:paraId="706A5ACE" w14:textId="77777777">
      <w:pPr>
        <w:pStyle w:val="ListBullet2"/>
        <w:spacing w:after="0" w:line="240" w:lineRule="auto"/>
      </w:pPr>
      <w:r>
        <w:t xml:space="preserve"> - Multi-language support for map legend.</w:t>
      </w:r>
    </w:p>
    <w:p w:rsidR="003E1613" w:rsidP="00184B59" w:rsidRDefault="005B79DE" w14:paraId="3B2A7983" w14:textId="77777777">
      <w:pPr>
        <w:pStyle w:val="ListBullet2"/>
        <w:spacing w:after="0" w:line="240" w:lineRule="auto"/>
      </w:pPr>
      <w:r>
        <w:t xml:space="preserve"> - GPS/location overlay or navigation between buildings (possible future plugin).</w:t>
      </w:r>
    </w:p>
    <w:p w:rsidR="003E1613" w:rsidP="00184B59" w:rsidRDefault="005B79DE" w14:paraId="678466FC" w14:textId="0CE4EEC1">
      <w:pPr>
        <w:pStyle w:val="ListBullet2"/>
        <w:spacing w:after="0" w:line="240" w:lineRule="auto"/>
      </w:pPr>
      <w:r>
        <w:t xml:space="preserve"> - Plugin system or API design for future </w:t>
      </w:r>
      <w:r w:rsidR="0084309B">
        <w:t>expendability</w:t>
      </w:r>
      <w:r>
        <w:t>.</w:t>
      </w:r>
    </w:p>
    <w:p w:rsidR="00184B59" w:rsidP="00184B59" w:rsidRDefault="00184B59" w14:paraId="67B2CCEB" w14:textId="77777777">
      <w:pPr>
        <w:pStyle w:val="ListBullet2"/>
        <w:numPr>
          <w:ilvl w:val="0"/>
          <w:numId w:val="0"/>
        </w:numPr>
        <w:spacing w:after="0" w:line="240" w:lineRule="auto"/>
        <w:ind w:left="720"/>
      </w:pPr>
    </w:p>
    <w:p w:rsidR="003E1613" w:rsidP="00184B59" w:rsidRDefault="005B79DE" w14:paraId="5D6FCDED" w14:textId="77777777">
      <w:pPr>
        <w:pStyle w:val="ListBullet"/>
        <w:spacing w:after="0" w:line="240" w:lineRule="auto"/>
      </w:pPr>
      <w:r>
        <w:t>Campus Changes</w:t>
      </w:r>
    </w:p>
    <w:p w:rsidR="003E1613" w:rsidP="00184B59" w:rsidRDefault="005B79DE" w14:paraId="253BEB05" w14:textId="6D124661">
      <w:pPr>
        <w:pStyle w:val="ListBullet2"/>
        <w:spacing w:after="0" w:line="240" w:lineRule="auto"/>
      </w:pPr>
      <w:r>
        <w:t>Some buildings may have changed; verification is needed.</w:t>
      </w:r>
    </w:p>
    <w:p w:rsidR="003E1613" w:rsidP="00184B59" w:rsidRDefault="005B79DE" w14:paraId="06B3E434" w14:textId="77777777">
      <w:pPr>
        <w:pStyle w:val="ListBullet2"/>
        <w:spacing w:after="0" w:line="240" w:lineRule="auto"/>
      </w:pPr>
      <w:r>
        <w:t>Security-sensitive areas must remain grayed out.</w:t>
      </w:r>
    </w:p>
    <w:p w:rsidR="003E1613" w:rsidP="00184B59" w:rsidRDefault="005B79DE" w14:paraId="3E465A02" w14:textId="77777777">
      <w:pPr>
        <w:pStyle w:val="ListBullet2"/>
        <w:spacing w:after="0" w:line="240" w:lineRule="auto"/>
      </w:pPr>
      <w:r>
        <w:t>Client suggested contacting campus police for review of restricted areas.</w:t>
      </w:r>
    </w:p>
    <w:p w:rsidR="00184B59" w:rsidP="00184B59" w:rsidRDefault="00184B59" w14:paraId="3F87D159" w14:textId="77777777">
      <w:pPr>
        <w:pStyle w:val="ListBullet2"/>
        <w:numPr>
          <w:ilvl w:val="0"/>
          <w:numId w:val="0"/>
        </w:numPr>
        <w:spacing w:after="0" w:line="240" w:lineRule="auto"/>
        <w:ind w:left="720"/>
      </w:pPr>
    </w:p>
    <w:p w:rsidR="003E1613" w:rsidP="00184B59" w:rsidRDefault="005B79DE" w14:paraId="2BF7E4A1" w14:textId="77777777">
      <w:pPr>
        <w:pStyle w:val="ListBullet"/>
        <w:spacing w:after="0" w:line="240" w:lineRule="auto"/>
      </w:pPr>
      <w:r>
        <w:t>Next Steps</w:t>
      </w:r>
    </w:p>
    <w:p w:rsidR="003E1613" w:rsidP="00184B59" w:rsidRDefault="005B79DE" w14:paraId="600ACF86" w14:textId="77777777">
      <w:pPr>
        <w:pStyle w:val="ListBullet2"/>
        <w:spacing w:after="0" w:line="240" w:lineRule="auto"/>
      </w:pPr>
      <w:r>
        <w:t>Team will focus on building the framework and modular system.</w:t>
      </w:r>
    </w:p>
    <w:p w:rsidR="003E1613" w:rsidP="00184B59" w:rsidRDefault="005B79DE" w14:paraId="19C83C1F" w14:textId="77777777">
      <w:pPr>
        <w:pStyle w:val="ListBullet2"/>
        <w:spacing w:after="0" w:line="240" w:lineRule="auto"/>
      </w:pPr>
      <w:r>
        <w:t>Team members on campus may verify room/building updates.</w:t>
      </w:r>
    </w:p>
    <w:p w:rsidR="003E1613" w:rsidP="00184B59" w:rsidRDefault="0084309B" w14:paraId="31B72F14" w14:textId="0C861F1D">
      <w:pPr>
        <w:pStyle w:val="ListBullet2"/>
        <w:spacing w:after="0" w:line="240" w:lineRule="auto"/>
      </w:pPr>
      <w:proofErr w:type="gramStart"/>
      <w:r>
        <w:t>Client</w:t>
      </w:r>
      <w:proofErr w:type="gramEnd"/>
      <w:r>
        <w:t xml:space="preserve"> is available by email or Discord for follow-up questions.</w:t>
      </w:r>
    </w:p>
    <w:p w:rsidR="00184B59" w:rsidP="00184B59" w:rsidRDefault="00184B59" w14:paraId="6C2B5837" w14:textId="77777777">
      <w:pPr>
        <w:pStyle w:val="ListBullet2"/>
        <w:numPr>
          <w:ilvl w:val="0"/>
          <w:numId w:val="0"/>
        </w:numPr>
        <w:spacing w:after="0" w:line="240" w:lineRule="auto"/>
        <w:ind w:left="720"/>
      </w:pPr>
    </w:p>
    <w:p w:rsidR="003E1613" w:rsidP="00184B59" w:rsidRDefault="0084309B" w14:paraId="5B95E67C" w14:textId="0DE1A7D0">
      <w:pPr>
        <w:pStyle w:val="Heading2"/>
        <w:spacing w:before="0" w:line="240" w:lineRule="auto"/>
      </w:pPr>
      <w:r>
        <w:t>Plan of Action</w:t>
      </w:r>
    </w:p>
    <w:p w:rsidR="003E1613" w:rsidP="00184B59" w:rsidRDefault="005B79DE" w14:paraId="20B8032F" w14:textId="77777777">
      <w:pPr>
        <w:pStyle w:val="ListBullet"/>
        <w:spacing w:after="0" w:line="240" w:lineRule="auto"/>
      </w:pPr>
      <w:r>
        <w:t>Start from scratch with a modern framework.</w:t>
      </w:r>
    </w:p>
    <w:p w:rsidR="003E1613" w:rsidP="00184B59" w:rsidRDefault="005B79DE" w14:paraId="4E5ED746" w14:textId="77777777">
      <w:pPr>
        <w:pStyle w:val="ListBullet"/>
        <w:spacing w:after="0" w:line="240" w:lineRule="auto"/>
      </w:pPr>
      <w:r>
        <w:t>Reuse existing assets (SVG/JSON).</w:t>
      </w:r>
    </w:p>
    <w:p w:rsidR="003E1613" w:rsidP="00184B59" w:rsidRDefault="0084309B" w14:paraId="277570EC" w14:textId="798E44B5">
      <w:pPr>
        <w:pStyle w:val="ListBullet"/>
        <w:spacing w:after="0" w:line="240" w:lineRule="auto"/>
      </w:pPr>
      <w:r>
        <w:t>Design a base app with existing features as the semester deliverable.</w:t>
      </w:r>
    </w:p>
    <w:p w:rsidR="003E1613" w:rsidP="00184B59" w:rsidRDefault="005B79DE" w14:paraId="5F79D511" w14:textId="77777777">
      <w:pPr>
        <w:pStyle w:val="ListBullet"/>
        <w:spacing w:after="0" w:line="240" w:lineRule="auto"/>
      </w:pPr>
      <w:r>
        <w:t>Enhancements (e.g., navigation, GPS, accessibility overlays) may be considered as optional add-ons.</w:t>
      </w:r>
    </w:p>
    <w:p w:rsidR="00D73D07" w:rsidP="00D73D07" w:rsidRDefault="00D73D07" w14:paraId="12BD818B" w14:textId="77777777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3E1613" w:rsidP="00184B59" w:rsidRDefault="005B79DE" w14:paraId="5FEFC404" w14:textId="77777777">
      <w:pPr>
        <w:pStyle w:val="Heading2"/>
        <w:spacing w:before="0" w:line="240" w:lineRule="auto"/>
      </w:pPr>
      <w:r>
        <w:t>Action Items</w:t>
      </w:r>
    </w:p>
    <w:p w:rsidR="003E1613" w:rsidP="00184B59" w:rsidRDefault="005B79DE" w14:paraId="0C3FBB4D" w14:textId="77777777">
      <w:pPr>
        <w:pStyle w:val="ListBullet"/>
        <w:spacing w:after="0" w:line="240" w:lineRule="auto"/>
      </w:pPr>
      <w:r>
        <w:t>Team: Research frameworks (React, Vue, or others suitable for SVG/graphics).</w:t>
      </w:r>
    </w:p>
    <w:p w:rsidR="003E1613" w:rsidP="00184B59" w:rsidRDefault="005B79DE" w14:paraId="04013764" w14:textId="77777777">
      <w:pPr>
        <w:pStyle w:val="ListBullet"/>
        <w:spacing w:after="0" w:line="240" w:lineRule="auto"/>
      </w:pPr>
      <w:r>
        <w:t>Team: Begin redesign using modular/plugin-friendly structure.</w:t>
      </w:r>
    </w:p>
    <w:p w:rsidR="003E1613" w:rsidP="00184B59" w:rsidRDefault="005B79DE" w14:paraId="3DB6B691" w14:textId="77777777">
      <w:pPr>
        <w:pStyle w:val="ListBullet"/>
        <w:spacing w:after="0" w:line="240" w:lineRule="auto"/>
      </w:pPr>
      <w:r>
        <w:t>Team: Verify campus updates (especially W building, Convocation Center).</w:t>
      </w:r>
    </w:p>
    <w:p w:rsidR="003E1613" w:rsidP="00184B59" w:rsidRDefault="005B79DE" w14:paraId="2586BE35" w14:textId="77777777">
      <w:pPr>
        <w:pStyle w:val="ListBullet"/>
        <w:spacing w:after="0" w:line="240" w:lineRule="auto"/>
      </w:pPr>
      <w:r>
        <w:t>Client: Provide guidance as needed; available for questions via email/Discord.</w:t>
      </w:r>
    </w:p>
    <w:sectPr w:rsidR="003E1613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0440"/>
        </w:tabs>
        <w:ind w:left="1044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3B286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36F5BDB"/>
    <w:multiLevelType w:val="hybridMultilevel"/>
    <w:tmpl w:val="7AA6CDEC"/>
    <w:lvl w:ilvl="0" w:tplc="5B486444">
      <w:start w:val="1"/>
      <w:numFmt w:val="bullet"/>
      <w:pStyle w:val="ListBullet"/>
      <w:lvlText w:val=""/>
      <w:lvlJc w:val="left"/>
      <w:pPr>
        <w:tabs>
          <w:tab w:val="num" w:pos="360"/>
        </w:tabs>
        <w:ind w:left="36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1128946">
    <w:abstractNumId w:val="8"/>
  </w:num>
  <w:num w:numId="2" w16cid:durableId="626204435">
    <w:abstractNumId w:val="6"/>
  </w:num>
  <w:num w:numId="3" w16cid:durableId="961767806">
    <w:abstractNumId w:val="5"/>
  </w:num>
  <w:num w:numId="4" w16cid:durableId="2134130504">
    <w:abstractNumId w:val="4"/>
  </w:num>
  <w:num w:numId="5" w16cid:durableId="1858039738">
    <w:abstractNumId w:val="7"/>
  </w:num>
  <w:num w:numId="6" w16cid:durableId="880288475">
    <w:abstractNumId w:val="3"/>
  </w:num>
  <w:num w:numId="7" w16cid:durableId="92627337">
    <w:abstractNumId w:val="2"/>
  </w:num>
  <w:num w:numId="8" w16cid:durableId="541595077">
    <w:abstractNumId w:val="1"/>
  </w:num>
  <w:num w:numId="9" w16cid:durableId="1016619861">
    <w:abstractNumId w:val="0"/>
  </w:num>
  <w:num w:numId="10" w16cid:durableId="18478670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000"/>
    <w:rsid w:val="00034616"/>
    <w:rsid w:val="0006063C"/>
    <w:rsid w:val="0015074B"/>
    <w:rsid w:val="00184B59"/>
    <w:rsid w:val="00273E25"/>
    <w:rsid w:val="0029639D"/>
    <w:rsid w:val="00326F90"/>
    <w:rsid w:val="003E1613"/>
    <w:rsid w:val="005B79DE"/>
    <w:rsid w:val="0084309B"/>
    <w:rsid w:val="00905085"/>
    <w:rsid w:val="009B729F"/>
    <w:rsid w:val="00AA1D8D"/>
    <w:rsid w:val="00B47730"/>
    <w:rsid w:val="00CB0664"/>
    <w:rsid w:val="00D73D07"/>
    <w:rsid w:val="00FC693F"/>
    <w:rsid w:val="0BAF359E"/>
    <w:rsid w:val="5169E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26606"/>
  <w14:defaultImageDpi w14:val="300"/>
  <w15:docId w15:val="{DC206387-429C-4863-80D5-1D474B18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Karen Armendariz</lastModifiedBy>
  <revision>5</revision>
  <dcterms:created xsi:type="dcterms:W3CDTF">2025-08-24T17:07:00.0000000Z</dcterms:created>
  <dcterms:modified xsi:type="dcterms:W3CDTF">2025-08-24T17:08:11.9130037Z</dcterms:modified>
  <category/>
</coreProperties>
</file>